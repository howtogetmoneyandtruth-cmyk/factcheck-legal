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August 13, 2025</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Company</w:t>
      </w:r>
      <w:r>
        <w:t xml:space="preserve"> (referred to as either "the Company", "We", "Us" or "Our" in this Agreement) refers to terms of service.</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New Jersey, United States</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terms of service, accessible from </w:t>
      </w:r>
      <w:hyperlink r:id="rId9">
        <w:r>
          <w:rPr>
            <w:rStyle w:val="Hyperlink"/>
          </w:rPr>
          <w:t>https://sites.google.com/view/howtomakemoneyandtruth/home</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4"/>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Learn more about cookies on the </w:t>
      </w:r>
      <w:hyperlink r:id="rId10">
        <w:r>
          <w:rPr>
            <w:rStyle w:val="Hyperlink"/>
          </w:rPr>
          <w:t>Privacy Policies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howtomakemoneyandtruth@gmail.com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privacypolicies.com/privacy-policy-generator/" TargetMode="External"/><Relationship Id="rId9" Type="http://schemas.openxmlformats.org/officeDocument/2006/relationships/hyperlink" Target="https://sites.google.com/view/howtomakemoneyandtruth/home" TargetMode="External"/><Relationship Id="rId10" Type="http://schemas.openxmlformats.org/officeDocument/2006/relationships/hyperlink" Target="https://www.privacypolicies.com/blog/privacy-policy-template/#Use_Of_Cookies_Log_Files_And_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